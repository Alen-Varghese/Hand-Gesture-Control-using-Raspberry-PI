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Handwriting Plagiarism Detection Report</w:t>
      </w:r>
    </w:p>
    <w:p>
      <w:pPr>
        <w:pStyle w:val="Heading1"/>
      </w:pPr>
      <w:r>
        <w:t>PDF 1</w:t>
      </w:r>
    </w:p>
    <w:p>
      <w:r>
        <w:t xml:space="preserve">Make  a python  app based project on  detection    algorithm : Handwriting differentiation and analysis  </w:t>
        <w:br/>
        <w:t xml:space="preserve">where it employs handwriting analysis techniques to detect and differentiate b 2tween various  </w:t>
        <w:br/>
        <w:t xml:space="preserve">handwrit   ing styles in exams. The working   of the app would be A pleasant user int 4face where there   </w:t>
        <w:br/>
        <w:t xml:space="preserve">would    be content just like a normal and then 2 insert pdf function to insert the pdf and  </w:t>
        <w:br/>
        <w:t xml:space="preserve">scans the text from the pdf and compares th   em and then fills the user with the information about how  </w:t>
        <w:br/>
        <w:t xml:space="preserve">accurate both   the pdfs are and displays the text from bo ohh the pdf and highlights the same  accurate  </w:t>
        <w:br/>
        <w:t xml:space="preserve">words.   </w:t>
        <w:br/>
        <w:t xml:space="preserve"> </w:t>
      </w:r>
    </w:p>
    <w:p>
      <w:pPr>
        <w:pStyle w:val="Heading1"/>
      </w:pPr>
      <w:r>
        <w:t>PDF 2</w:t>
      </w:r>
    </w:p>
    <w:p>
      <w:r>
        <w:t xml:space="preserve">create a java app based project on plagiarism detection algorithm : HAndwriting differentiation  </w:t>
        <w:br/>
        <w:t xml:space="preserve">and analysis where it employs handwriting analysis techniques to detect and differen 1iate between  </w:t>
        <w:br/>
        <w:t xml:space="preserve">various handwri 5ng styles in exa . he working of t he app wou ld be - a pleasant user interface where  </w:t>
        <w:br/>
        <w:t xml:space="preserve">there would    be content just like a normal app and then a partion separting 2 insert pdf  </w:t>
        <w:br/>
        <w:t xml:space="preserve">function to insert the pdf and scans the text from the pdf and compares them and then fills the user </w:t>
        <w:br/>
        <w:t xml:space="preserve">with  </w:t>
        <w:br/>
        <w:t xml:space="preserve">the informati on about how ac curate both the pdfs are and displays the text from b ooth the pdf and  </w:t>
        <w:br/>
        <w:t xml:space="preserve">highlights the same or accurate words. Give the complete content of the program.   </w:t>
        <w:br/>
        <w:t xml:space="preserve"> </w:t>
      </w:r>
    </w:p>
    <w:p>
      <w:pPr>
        <w:pStyle w:val="Heading1"/>
      </w:pPr>
      <w:r>
        <w:t>Plagiarism Ratio</w:t>
      </w:r>
    </w:p>
    <w:p>
      <w:r>
        <w:t>The plagiarism ratio between the two PDFs is 52.38%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